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7C" w:rsidRDefault="00C51350">
      <w:pPr>
        <w:pStyle w:val="Title"/>
      </w:pPr>
      <w:r>
        <w:t>Face Recognition Attendance System</w:t>
      </w:r>
    </w:p>
    <w:p w:rsidR="002C087C" w:rsidRDefault="00C51350">
      <w:r>
        <w:t>An AI-powered attendance system that uses facial recognition to automatically mark attendance using Python and machine learning libraries.</w:t>
      </w:r>
    </w:p>
    <w:p w:rsidR="002C087C" w:rsidRDefault="00C51350">
      <w:pPr>
        <w:pStyle w:val="Heading1"/>
      </w:pPr>
      <w:r>
        <w:t>📌</w:t>
      </w:r>
      <w:r>
        <w:t xml:space="preserve"> Project Overview</w:t>
      </w:r>
    </w:p>
    <w:p w:rsidR="002C087C" w:rsidRDefault="00C51350">
      <w:r>
        <w:t xml:space="preserve">This project automates the attendance-taking process using </w:t>
      </w:r>
      <w:r>
        <w:t>face recognition technology. The system identifies faces in real-time using a webcam, matches them with pre-stored images, and logs attendance with the current date and time in a CSV file.</w:t>
      </w:r>
    </w:p>
    <w:p w:rsidR="002C087C" w:rsidRDefault="00C51350">
      <w:pPr>
        <w:pStyle w:val="Heading1"/>
      </w:pPr>
      <w:r>
        <w:t>🧰</w:t>
      </w:r>
      <w:r>
        <w:t xml:space="preserve"> Tech Stack</w:t>
      </w:r>
    </w:p>
    <w:p w:rsidR="002C087C" w:rsidRDefault="00C51350">
      <w:r>
        <w:t>Language: Python</w:t>
      </w:r>
    </w:p>
    <w:p w:rsidR="002C087C" w:rsidRDefault="00C51350">
      <w:pPr>
        <w:pStyle w:val="ListBullet"/>
      </w:pPr>
      <w:r>
        <w:t>Libraries Used:</w:t>
      </w:r>
    </w:p>
    <w:p w:rsidR="002C087C" w:rsidRDefault="00C51350">
      <w:pPr>
        <w:pStyle w:val="ListBullet"/>
      </w:pPr>
      <w:r>
        <w:t>OpenCV – for capturi</w:t>
      </w:r>
      <w:r>
        <w:t>ng images and video stream</w:t>
      </w:r>
    </w:p>
    <w:p w:rsidR="002C087C" w:rsidRDefault="00C51350">
      <w:pPr>
        <w:pStyle w:val="ListBullet"/>
      </w:pPr>
      <w:r>
        <w:t>face_recognition – for face encoding and comparison</w:t>
      </w:r>
    </w:p>
    <w:p w:rsidR="002C087C" w:rsidRDefault="00C51350">
      <w:pPr>
        <w:pStyle w:val="ListBullet"/>
      </w:pPr>
      <w:r>
        <w:t>NumPy – numerical operations</w:t>
      </w:r>
    </w:p>
    <w:p w:rsidR="002C087C" w:rsidRDefault="00C51350">
      <w:pPr>
        <w:pStyle w:val="ListBullet"/>
      </w:pPr>
      <w:r>
        <w:t>Pandas – attendance logging in CSV</w:t>
      </w:r>
    </w:p>
    <w:p w:rsidR="002C087C" w:rsidRDefault="00C51350">
      <w:pPr>
        <w:pStyle w:val="ListBullet"/>
      </w:pPr>
      <w:r>
        <w:t>datetime – to log current date and time</w:t>
      </w:r>
    </w:p>
    <w:p w:rsidR="002C087C" w:rsidRDefault="00C51350">
      <w:pPr>
        <w:pStyle w:val="Heading1"/>
      </w:pPr>
      <w:r>
        <w:t>🚀</w:t>
      </w:r>
      <w:r>
        <w:t xml:space="preserve"> Features</w:t>
      </w:r>
    </w:p>
    <w:p w:rsidR="002C087C" w:rsidRDefault="00C51350">
      <w:pPr>
        <w:pStyle w:val="ListBullet"/>
      </w:pPr>
      <w:r>
        <w:t>Real-time face detection and recognition</w:t>
      </w:r>
    </w:p>
    <w:p w:rsidR="002C087C" w:rsidRDefault="00C51350">
      <w:pPr>
        <w:pStyle w:val="ListBullet"/>
      </w:pPr>
      <w:r>
        <w:t>Attendance logging w</w:t>
      </w:r>
      <w:r>
        <w:t>ith name, date, and time</w:t>
      </w:r>
    </w:p>
    <w:p w:rsidR="002C087C" w:rsidRDefault="00C51350">
      <w:pPr>
        <w:pStyle w:val="ListBullet"/>
      </w:pPr>
      <w:r>
        <w:t>Duplicate prevention (one attendance per day)</w:t>
      </w:r>
    </w:p>
    <w:p w:rsidR="002C087C" w:rsidRDefault="00C51350">
      <w:pPr>
        <w:pStyle w:val="ListBullet"/>
      </w:pPr>
      <w:r>
        <w:t>CSV report generation</w:t>
      </w:r>
    </w:p>
    <w:p w:rsidR="002C087C" w:rsidRDefault="00C51350">
      <w:pPr>
        <w:pStyle w:val="ListBullet"/>
      </w:pPr>
      <w:r>
        <w:t>Simple code structure and easy deployment</w:t>
      </w:r>
    </w:p>
    <w:p w:rsidR="002C087C" w:rsidRDefault="00C51350">
      <w:pPr>
        <w:pStyle w:val="Heading1"/>
      </w:pPr>
      <w:r>
        <w:t>📂</w:t>
      </w:r>
      <w:r>
        <w:t xml:space="preserve"> Project Structure</w:t>
      </w:r>
    </w:p>
    <w:p w:rsidR="00B004AF" w:rsidRDefault="00C51350">
      <w:r>
        <w:br/>
        <w:t>Face_Recognition_Attendance_System/</w:t>
      </w:r>
      <w:r>
        <w:br/>
        <w:t>├── dataset/              # Registered face images</w:t>
      </w:r>
      <w:r>
        <w:br/>
        <w:t>├── attendan</w:t>
      </w:r>
      <w:r>
        <w:t>ce/           # Saved attendance records (CSV)</w:t>
      </w:r>
      <w:r>
        <w:br/>
        <w:t>├── encode_faces.py       # Encodes faces from dataset</w:t>
      </w:r>
      <w:r>
        <w:br/>
        <w:t>├── main.py               # Runs the webcam and attendance logic</w:t>
      </w:r>
      <w:r>
        <w:br/>
        <w:t>├── requirements.txt      # Required Python libraries</w:t>
      </w:r>
      <w:r>
        <w:br/>
        <w:t>├── README.md             # Documen</w:t>
      </w:r>
      <w:r>
        <w:t>tation</w:t>
      </w:r>
      <w:r>
        <w:br/>
        <w:t>└── assets/</w:t>
      </w:r>
      <w:r>
        <w:br/>
        <w:t xml:space="preserve">    └── outp</w:t>
      </w:r>
      <w:r w:rsidR="00B004AF">
        <w:t xml:space="preserve">ut.JPG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087C" w:rsidRDefault="00B004AF">
      <w:r>
        <w:rPr>
          <w:noProof/>
        </w:rPr>
        <w:lastRenderedPageBreak/>
        <w:drawing>
          <wp:inline distT="0" distB="0" distL="0" distR="0">
            <wp:extent cx="5486400" cy="3860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</w:t>
      </w:r>
      <w:r w:rsidR="00C51350">
        <w:br/>
      </w:r>
    </w:p>
    <w:p w:rsidR="002C087C" w:rsidRDefault="00C51350">
      <w:pPr>
        <w:pStyle w:val="Heading1"/>
      </w:pPr>
      <w:r>
        <w:t>🛠</w:t>
      </w:r>
      <w:r>
        <w:t>️</w:t>
      </w:r>
      <w:r>
        <w:t xml:space="preserve"> Installation</w:t>
      </w:r>
    </w:p>
    <w:p w:rsidR="002C087C" w:rsidRDefault="00C51350">
      <w:r>
        <w:t>1. Clone the repository:</w:t>
      </w:r>
    </w:p>
    <w:p w:rsidR="002C087C" w:rsidRDefault="00C51350">
      <w:pPr>
        <w:pStyle w:val="IntenseQuote"/>
      </w:pPr>
      <w:r>
        <w:t>git clone https://github.com/YourUsername/Face_Recognition_Attendance_System.git</w:t>
      </w:r>
      <w:r>
        <w:br/>
        <w:t>cd Face_Recognition_Attendance_System</w:t>
      </w:r>
    </w:p>
    <w:p w:rsidR="002C087C" w:rsidRDefault="00C51350">
      <w:r>
        <w:t>2. Install required libraries:</w:t>
      </w:r>
    </w:p>
    <w:p w:rsidR="002C087C" w:rsidRDefault="00C51350">
      <w:pPr>
        <w:pStyle w:val="IntenseQuote"/>
      </w:pPr>
      <w:r>
        <w:t>pip install -r requirements.txt</w:t>
      </w:r>
    </w:p>
    <w:p w:rsidR="002C087C" w:rsidRDefault="00C51350">
      <w:r>
        <w:t>3. Register Faces:</w:t>
      </w:r>
      <w:r>
        <w:br/>
        <w:t>- Add face images (with names) in the dataset/ folder.</w:t>
      </w:r>
    </w:p>
    <w:p w:rsidR="002C087C" w:rsidRDefault="00C51350">
      <w:r>
        <w:t>4. Encode Faces:</w:t>
      </w:r>
    </w:p>
    <w:p w:rsidR="002C087C" w:rsidRDefault="00C51350">
      <w:pPr>
        <w:pStyle w:val="IntenseQuote"/>
      </w:pPr>
      <w:r>
        <w:t>python encode_faces.py</w:t>
      </w:r>
    </w:p>
    <w:p w:rsidR="00B004AF" w:rsidRDefault="00B004AF"/>
    <w:p w:rsidR="002C087C" w:rsidRDefault="00C51350">
      <w:bookmarkStart w:id="0" w:name="_GoBack"/>
      <w:bookmarkEnd w:id="0"/>
      <w:r>
        <w:lastRenderedPageBreak/>
        <w:t>5. Run Attendance System:</w:t>
      </w:r>
    </w:p>
    <w:p w:rsidR="002C087C" w:rsidRDefault="00C51350">
      <w:pPr>
        <w:pStyle w:val="IntenseQuote"/>
      </w:pPr>
      <w:r>
        <w:t>python main.py</w:t>
      </w:r>
    </w:p>
    <w:p w:rsidR="002C087C" w:rsidRDefault="00C51350">
      <w:pPr>
        <w:pStyle w:val="Heading1"/>
      </w:pPr>
      <w:r>
        <w:t>📸</w:t>
      </w:r>
      <w:r>
        <w:t xml:space="preserve"> Sample Output</w:t>
      </w:r>
    </w:p>
    <w:p w:rsidR="002C087C" w:rsidRDefault="00C51350">
      <w:r>
        <w:t xml:space="preserve">Below is the GUI of the system showing all the </w:t>
      </w:r>
      <w:r>
        <w:t>functional buttons:</w:t>
      </w:r>
    </w:p>
    <w:p w:rsidR="002C087C" w:rsidRDefault="00C51350">
      <w:r>
        <w:rPr>
          <w:noProof/>
        </w:rPr>
        <w:drawing>
          <wp:inline distT="0" distB="0" distL="0" distR="0">
            <wp:extent cx="5029200" cy="353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7C" w:rsidRDefault="00C51350">
      <w:pPr>
        <w:pStyle w:val="Heading1"/>
      </w:pPr>
      <w:r>
        <w:t>📈</w:t>
      </w:r>
      <w:r>
        <w:t xml:space="preserve"> Future Enhancements</w:t>
      </w:r>
    </w:p>
    <w:p w:rsidR="002C087C" w:rsidRDefault="00C51350">
      <w:pPr>
        <w:pStyle w:val="ListBullet"/>
      </w:pPr>
      <w:r>
        <w:t>Add GUI using Tkinter or PyQt</w:t>
      </w:r>
    </w:p>
    <w:p w:rsidR="002C087C" w:rsidRDefault="00C51350">
      <w:pPr>
        <w:pStyle w:val="ListBullet"/>
      </w:pPr>
      <w:r>
        <w:t>Multiple face detection for group settings</w:t>
      </w:r>
    </w:p>
    <w:p w:rsidR="002C087C" w:rsidRDefault="00C51350">
      <w:pPr>
        <w:pStyle w:val="ListBullet"/>
      </w:pPr>
      <w:r>
        <w:t>Cloud database integration</w:t>
      </w:r>
    </w:p>
    <w:p w:rsidR="002C087C" w:rsidRDefault="00C51350">
      <w:pPr>
        <w:pStyle w:val="ListBullet"/>
      </w:pPr>
      <w:r>
        <w:t>Real-time SMS/email notification system</w:t>
      </w:r>
    </w:p>
    <w:p w:rsidR="002C087C" w:rsidRDefault="00C51350">
      <w:pPr>
        <w:pStyle w:val="ListBullet"/>
      </w:pPr>
      <w:r>
        <w:t>Android app using Flask API</w:t>
      </w:r>
    </w:p>
    <w:p w:rsidR="002C087C" w:rsidRDefault="00C51350">
      <w:pPr>
        <w:pStyle w:val="Heading1"/>
      </w:pPr>
      <w:r>
        <w:t>🙋</w:t>
      </w:r>
      <w:r>
        <w:t>‍♂</w:t>
      </w:r>
      <w:r>
        <w:t>️</w:t>
      </w:r>
      <w:r>
        <w:t xml:space="preserve"> Author</w:t>
      </w:r>
    </w:p>
    <w:p w:rsidR="002C087C" w:rsidRDefault="00C51350">
      <w:r>
        <w:t>Anshu Tripathi</w:t>
      </w:r>
      <w:r>
        <w:br/>
        <w:t xml:space="preserve">MCA Graduate | </w:t>
      </w:r>
      <w:r>
        <w:t>Python Developer | Machine Learning Enthusiast</w:t>
      </w:r>
    </w:p>
    <w:p w:rsidR="002C087C" w:rsidRDefault="00C51350">
      <w:pPr>
        <w:pStyle w:val="Heading1"/>
      </w:pPr>
      <w:r>
        <w:t>📄</w:t>
      </w:r>
      <w:r>
        <w:t xml:space="preserve"> License</w:t>
      </w:r>
    </w:p>
    <w:p w:rsidR="002C087C" w:rsidRDefault="00C51350">
      <w:r>
        <w:t>This project is open-source and licensed under the MIT License.</w:t>
      </w:r>
    </w:p>
    <w:sectPr w:rsidR="002C08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C087C"/>
    <w:rsid w:val="00326F90"/>
    <w:rsid w:val="00AA1D8D"/>
    <w:rsid w:val="00B004AF"/>
    <w:rsid w:val="00B47730"/>
    <w:rsid w:val="00C513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0A711F3-045A-4FE9-A189-5931E596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44EAC2-A48B-4C63-A17C-49ABE0CF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2025-06-16T07:58:00Z</dcterms:created>
  <dcterms:modified xsi:type="dcterms:W3CDTF">2025-06-16T07:58:00Z</dcterms:modified>
  <cp:category/>
</cp:coreProperties>
</file>